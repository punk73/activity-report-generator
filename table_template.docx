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471"/>
        <w:gridCol w:w="1969"/>
        <w:gridCol w:w="2238"/>
        <w:gridCol w:w="1828"/>
      </w:tblGrid>
      <w:tr w:rsidR="00E633D6" w:rsidRPr="00E633D6" w:rsidTr="00F54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b w:val="0"/>
                <w:bCs w:val="0"/>
                <w:lang w:val="en-ID"/>
              </w:rPr>
            </w:pPr>
            <w:r w:rsidRPr="00E633D6">
              <w:rPr>
                <w:lang w:val="en-ID"/>
              </w:rPr>
              <w:t>No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D"/>
              </w:rPr>
            </w:pPr>
            <w:proofErr w:type="spellStart"/>
            <w:r w:rsidRPr="00E633D6">
              <w:rPr>
                <w:lang w:val="en-ID"/>
              </w:rPr>
              <w:t>Tanggal</w:t>
            </w:r>
            <w:proofErr w:type="spellEnd"/>
            <w:r w:rsidRPr="00E633D6">
              <w:rPr>
                <w:lang w:val="en-ID"/>
              </w:rPr>
              <w:t xml:space="preserve"> </w:t>
            </w:r>
            <w:proofErr w:type="spellStart"/>
            <w:r w:rsidRPr="00E633D6">
              <w:rPr>
                <w:lang w:val="en-ID"/>
              </w:rPr>
              <w:t>Kegiatan</w:t>
            </w:r>
            <w:proofErr w:type="spellEnd"/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D"/>
              </w:rPr>
            </w:pPr>
            <w:proofErr w:type="spellStart"/>
            <w:r w:rsidRPr="00E633D6">
              <w:rPr>
                <w:lang w:val="en-ID"/>
              </w:rPr>
              <w:t>Kegiatan</w:t>
            </w:r>
            <w:proofErr w:type="spellEnd"/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D"/>
              </w:rPr>
            </w:pPr>
            <w:r w:rsidRPr="00E633D6">
              <w:rPr>
                <w:lang w:val="en-ID"/>
              </w:rPr>
              <w:t xml:space="preserve">Lokasi </w:t>
            </w:r>
            <w:proofErr w:type="spellStart"/>
            <w:r w:rsidRPr="00E633D6">
              <w:rPr>
                <w:lang w:val="en-ID"/>
              </w:rPr>
              <w:t>Kegiatan</w:t>
            </w:r>
            <w:proofErr w:type="spellEnd"/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>{% for item in data %}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{{ </w:t>
            </w:r>
            <w:proofErr w:type="spellStart"/>
            <w:r w:rsidRPr="00E633D6">
              <w:rPr>
                <w:lang w:val="en-ID"/>
              </w:rPr>
              <w:t>loop.index</w:t>
            </w:r>
            <w:proofErr w:type="spellEnd"/>
            <w:r w:rsidRPr="00E633D6">
              <w:rPr>
                <w:lang w:val="en-ID"/>
              </w:rPr>
              <w:t xml:space="preserve"> }}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{{ </w:t>
            </w:r>
            <w:proofErr w:type="spellStart"/>
            <w:r w:rsidRPr="00E633D6">
              <w:rPr>
                <w:lang w:val="en-ID"/>
              </w:rPr>
              <w:t>item.tanggal</w:t>
            </w:r>
            <w:proofErr w:type="spellEnd"/>
            <w:r w:rsidRPr="00E633D6">
              <w:rPr>
                <w:lang w:val="en-ID"/>
              </w:rPr>
              <w:t xml:space="preserve"> }}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{{ </w:t>
            </w:r>
            <w:proofErr w:type="spellStart"/>
            <w:r w:rsidRPr="00E633D6">
              <w:rPr>
                <w:lang w:val="en-ID"/>
              </w:rPr>
              <w:t>item.nama_acara</w:t>
            </w:r>
            <w:proofErr w:type="spellEnd"/>
            <w:r w:rsidRPr="00E633D6">
              <w:rPr>
                <w:lang w:val="en-ID"/>
              </w:rPr>
              <w:t xml:space="preserve"> }}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{{ </w:t>
            </w:r>
            <w:proofErr w:type="spellStart"/>
            <w:r w:rsidRPr="00E633D6">
              <w:rPr>
                <w:lang w:val="en-ID"/>
              </w:rPr>
              <w:t>item.tempat</w:t>
            </w:r>
            <w:proofErr w:type="spellEnd"/>
            <w:r w:rsidRPr="00E633D6">
              <w:rPr>
                <w:lang w:val="en-ID"/>
              </w:rPr>
              <w:t xml:space="preserve"> }}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{% </w:t>
            </w:r>
            <w:proofErr w:type="spellStart"/>
            <w:r w:rsidRPr="00E633D6">
              <w:rPr>
                <w:lang w:val="en-ID"/>
              </w:rPr>
              <w:t>endfor</w:t>
            </w:r>
            <w:proofErr w:type="spellEnd"/>
            <w:r w:rsidRPr="00E633D6">
              <w:rPr>
                <w:lang w:val="en-ID"/>
              </w:rPr>
              <w:t xml:space="preserve"> %}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</w:tbl>
    <w:p w:rsidR="002515FB" w:rsidRDefault="002515FB"/>
    <w:sectPr w:rsidR="002515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617709">
    <w:abstractNumId w:val="8"/>
  </w:num>
  <w:num w:numId="2" w16cid:durableId="385027981">
    <w:abstractNumId w:val="6"/>
  </w:num>
  <w:num w:numId="3" w16cid:durableId="1405908778">
    <w:abstractNumId w:val="5"/>
  </w:num>
  <w:num w:numId="4" w16cid:durableId="1929775539">
    <w:abstractNumId w:val="4"/>
  </w:num>
  <w:num w:numId="5" w16cid:durableId="1642661476">
    <w:abstractNumId w:val="7"/>
  </w:num>
  <w:num w:numId="6" w16cid:durableId="923028217">
    <w:abstractNumId w:val="3"/>
  </w:num>
  <w:num w:numId="7" w16cid:durableId="2059627907">
    <w:abstractNumId w:val="2"/>
  </w:num>
  <w:num w:numId="8" w16cid:durableId="576670357">
    <w:abstractNumId w:val="1"/>
  </w:num>
  <w:num w:numId="9" w16cid:durableId="26407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5FB"/>
    <w:rsid w:val="0029639D"/>
    <w:rsid w:val="00326F90"/>
    <w:rsid w:val="00AA1D8D"/>
    <w:rsid w:val="00B47730"/>
    <w:rsid w:val="00CB0664"/>
    <w:rsid w:val="00E633D6"/>
    <w:rsid w:val="00F24D94"/>
    <w:rsid w:val="00F54E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1D420F1-CB8A-D14A-9B7B-80F0815C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6Colorful">
    <w:name w:val="Grid Table 6 Colorful"/>
    <w:basedOn w:val="TableNormal"/>
    <w:uiPriority w:val="51"/>
    <w:rsid w:val="00F54E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2025-04-25T06:46:00Z</dcterms:modified>
  <cp:category/>
</cp:coreProperties>
</file>